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who is the cm of telangana</w:t>
      </w:r>
    </w:p>
    <w:p>
      <w:r>
        <w:t>I'm not sure what the main point of the article is, but I'm sure that you'll find some useful information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