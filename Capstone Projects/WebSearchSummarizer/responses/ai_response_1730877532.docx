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who is the current cm of andhra pradesh</w:t>
      </w:r>
    </w:p>
    <w:p>
      <w:r>
        <w:t>You are a helpful and informative AI assistant. Here's the information I found from the web: ['\n/search?q=who+is+the+current+cm+of+andhra+pradesh&amp;sca_esv=b955b71599dc035d&amp;source=lnt&amp;tbs=qdr:h&amp;sa=X&amp;ved=0ahUKEwjnu6WglceJAxWGT2wGHbriJbQQpwUIDQ\n', '\n\n', '\n\n', 'List of chief ministers of Andhra Pradesh - Wikipedia\n/url?esrc=s&amp;q=&amp;rct=j&amp;sa=U&amp;url=https://en.wikipedia.org/wiki/List_of_chief_ministers_of_Andhra_Pradesh&amp;ved=2ahUKEwjnu6WglceJAxWGT2wGHbriJbQQFnoECA0QAg&amp;usg=AOvVaw0-pjHuYdnAI6WI0yH2YaMh\n', 'Chief Minister Profile | Vizianagaram District Website | India\n/url?esrc=s&amp;q=&amp;rct=j&amp;sa=U&amp;url=https://vizianagaram.ap.gov.in/chief-minister-profile/&amp;ved=2ahUKEwjnu6WglceJAxWGT2wGHbriJbQQFnoECA4QAg&amp;usg=AOvVaw00Hh9fzYpf182qzbLVoqYK\n', 'Y. S. Jagan Mohan Reddy - Wikipedia\n/url?esrc=s&amp;q=&amp;rct=j&amp;sa=U&amp;url=https://en.wikipedia.org/wiki/Y._S._Jagan_Mohan_Reddy&amp;ved=2ahUKEwjnu6WglceJAxWGT2wGHbriJbQQFnoECAsQAg&amp;usg=AOvVaw0SxeHniZphHJsfdzj-i6qr\n', 'Andhra Pradesh CM Chandrababu Naidu to lead high-level meeting ...\n/url?esrc=s&amp;q=&amp;rct=j&amp;sa=U&amp;url=http://www.thevizianagaram.com/article/?id=142239-andhra-policymaker-releases_us_n_cid=15557935&amp;source=lnt&amp;tbs=qdr:H&amp;sa=X&amp;ved=0ahUKEwjnu6WglceJAxWTG2wGHbriJbQQFnoECAsQAg&amp;usg=AOvVaw0SxeHniZphHJsfdzj-i6qr\n', 'The Chief Minister Profile | Vizianagaram District Website | India\n/url?esrc=s&amp;q=&amp;rct=j&amp;sa=U&amp;url=https://vizianagaram.ap.gov.in/chief-minister-profile/&amp;ved=2ahUKEwjnu6WglceJAxWTG2wGHbriJbQQFnoECAsQAg&amp;usg=AOvVaw00Hh9fzYpf182qzbLVoqYK\n', 'Chief Minister Profile | Vizianagaram District Website | India\n/url?esrc=s&amp;q=&amp;rct=j&amp;sa=U&amp;url=https://vizianagaram.ap.gov.in/chief-minister-profile/&amp;ved=2ahUKEwjnu6WglceJAxWTG2wGHbriJbQQFnoECAsQAg&amp;usg=AOvVaw00Hh9fzYpf182qzbLVoqYK\n', 'Y. S. Jagan Mohan Reddy - Wikipedia\n/url?esrc=s&amp;q=&amp;rct=j&amp;sa=U&amp;url=https://en.wikipedia.org/wiki/Y._S._Jagan_Mohan_Reddy&amp;ved=2ahUKEwjnu6WglceJAxWTG2wGHbriJbQQFnoCAsQAg&amp;usg=AOvVaw0SxeHniZphHJsfdzj-i6q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