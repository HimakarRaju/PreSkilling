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ucida Fax" w:hAnsi="Lucida Fax"/>
          <w:color w:val="4F81BD" w:themeColor="accent1"/>
        </w:rPr>
        <w:id w:val="17143824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2521DAF" w14:textId="5D73808F" w:rsidR="00192472" w:rsidRPr="007005E7" w:rsidRDefault="00192472">
          <w:pPr>
            <w:pStyle w:val="NoSpacing"/>
            <w:spacing w:before="1540" w:after="240"/>
            <w:jc w:val="center"/>
            <w:rPr>
              <w:rFonts w:ascii="Lucida Fax" w:hAnsi="Lucida Fax"/>
              <w:color w:val="4F81BD" w:themeColor="accent1"/>
            </w:rPr>
          </w:pPr>
          <w:r w:rsidRPr="007005E7">
            <w:rPr>
              <w:rFonts w:ascii="Lucida Fax" w:hAnsi="Lucida Fax"/>
              <w:noProof/>
              <w:color w:val="4F81BD" w:themeColor="accent1"/>
            </w:rPr>
            <w:drawing>
              <wp:inline distT="0" distB="0" distL="0" distR="0" wp14:anchorId="3DFD9DDB" wp14:editId="459DB5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ucida Fax" w:eastAsiaTheme="majorEastAsia" w:hAnsi="Lucida Fax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E6D81604A24D5886440A31FCE15B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717613" w14:textId="0B9C75B8" w:rsidR="00192472" w:rsidRPr="007005E7" w:rsidRDefault="00192472" w:rsidP="00192472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Lucida Fax" w:eastAsiaTheme="majorEastAsia" w:hAnsi="Lucida Fax" w:cstheme="majorBidi"/>
                  <w:caps/>
                  <w:color w:val="4F81BD" w:themeColor="accent1"/>
                  <w:sz w:val="80"/>
                  <w:szCs w:val="80"/>
                </w:rPr>
              </w:pPr>
              <w:r w:rsidRPr="007005E7">
                <w:rPr>
                  <w:rFonts w:ascii="Lucida Fax" w:eastAsiaTheme="majorEastAsia" w:hAnsi="Lucida Fax" w:cstheme="majorBidi"/>
                  <w:caps/>
                  <w:color w:val="4F81BD" w:themeColor="accent1"/>
                  <w:sz w:val="72"/>
                  <w:szCs w:val="72"/>
                </w:rPr>
                <w:t>Web Search Summarizer</w:t>
              </w:r>
            </w:p>
          </w:sdtContent>
        </w:sdt>
        <w:p w14:paraId="2BCBA174" w14:textId="77777777" w:rsidR="00192472" w:rsidRPr="007005E7" w:rsidRDefault="00192472">
          <w:pPr>
            <w:pStyle w:val="NoSpacing"/>
            <w:spacing w:before="480"/>
            <w:jc w:val="center"/>
            <w:rPr>
              <w:rFonts w:ascii="Lucida Fax" w:hAnsi="Lucida Fax"/>
              <w:color w:val="4F81BD" w:themeColor="accent1"/>
            </w:rPr>
          </w:pPr>
          <w:r w:rsidRPr="007005E7">
            <w:rPr>
              <w:rFonts w:ascii="Lucida Fax" w:hAnsi="Lucida Fax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4F5C87" wp14:editId="559D87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864370" w14:textId="2A7E005E" w:rsidR="00192472" w:rsidRPr="00192472" w:rsidRDefault="0019247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192472">
                                      <w:rPr>
                                        <w:caps/>
                                        <w:color w:val="4F81BD" w:themeColor="accent1"/>
                                        <w:sz w:val="24"/>
                                        <w:szCs w:val="24"/>
                                      </w:rPr>
                                      <w:t>November 4, 2024</w:t>
                                    </w:r>
                                  </w:p>
                                </w:sdtContent>
                              </w:sdt>
                              <w:p w14:paraId="12D5DFD4" w14:textId="45AECBE1" w:rsidR="00192472" w:rsidRPr="00192472" w:rsidRDefault="00192472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9247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Himakar Raju Gunda</w:t>
                                    </w:r>
                                  </w:sdtContent>
                                </w:sdt>
                              </w:p>
                              <w:p w14:paraId="31F88E13" w14:textId="362E5E23" w:rsidR="00192472" w:rsidRPr="00192472" w:rsidRDefault="00192472" w:rsidP="0019247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4F5C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864370" w14:textId="2A7E005E" w:rsidR="00192472" w:rsidRPr="00192472" w:rsidRDefault="0019247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4"/>
                                  <w:szCs w:val="24"/>
                                </w:rPr>
                              </w:pPr>
                              <w:r w:rsidRPr="00192472">
                                <w:rPr>
                                  <w:caps/>
                                  <w:color w:val="4F81BD" w:themeColor="accent1"/>
                                  <w:sz w:val="24"/>
                                  <w:szCs w:val="24"/>
                                </w:rPr>
                                <w:t>November 4, 2024</w:t>
                              </w:r>
                            </w:p>
                          </w:sdtContent>
                        </w:sdt>
                        <w:p w14:paraId="12D5DFD4" w14:textId="45AECBE1" w:rsidR="00192472" w:rsidRPr="00192472" w:rsidRDefault="00192472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9247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Himakar Raju Gunda</w:t>
                              </w:r>
                            </w:sdtContent>
                          </w:sdt>
                        </w:p>
                        <w:p w14:paraId="31F88E13" w14:textId="362E5E23" w:rsidR="00192472" w:rsidRPr="00192472" w:rsidRDefault="00192472" w:rsidP="00192472">
                          <w:pPr>
                            <w:pStyle w:val="NoSpacing"/>
                            <w:rPr>
                              <w:color w:val="4F81BD" w:themeColor="accen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005E7">
            <w:rPr>
              <w:rFonts w:ascii="Lucida Fax" w:hAnsi="Lucida Fax"/>
              <w:noProof/>
              <w:color w:val="4F81BD" w:themeColor="accent1"/>
            </w:rPr>
            <w:drawing>
              <wp:inline distT="0" distB="0" distL="0" distR="0" wp14:anchorId="1754C50B" wp14:editId="2A17ED3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D0273B" w14:textId="2D3DDAF9" w:rsidR="00192472" w:rsidRPr="007005E7" w:rsidRDefault="00192472">
          <w:pPr>
            <w:rPr>
              <w:rFonts w:ascii="Lucida Fax" w:eastAsiaTheme="majorEastAsia" w:hAnsi="Lucida Fax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7005E7">
            <w:rPr>
              <w:rFonts w:ascii="Lucida Fax" w:hAnsi="Lucida Fax"/>
            </w:rPr>
            <w:br w:type="page"/>
          </w:r>
        </w:p>
      </w:sdtContent>
    </w:sdt>
    <w:p w14:paraId="51608EEE" w14:textId="4273354A" w:rsidR="00E17242" w:rsidRPr="007005E7" w:rsidRDefault="00EA640C" w:rsidP="00192472">
      <w:pPr>
        <w:pStyle w:val="Title"/>
        <w:rPr>
          <w:rFonts w:ascii="Lucida Fax" w:hAnsi="Lucida Fax"/>
        </w:rPr>
      </w:pPr>
      <w:r w:rsidRPr="007005E7">
        <w:rPr>
          <w:rFonts w:ascii="Lucida Fax" w:hAnsi="Lucida Fax"/>
        </w:rPr>
        <w:lastRenderedPageBreak/>
        <w:t>Code Analysis and Documentation for Automated Web Scraping and AI Response Generation</w:t>
      </w:r>
    </w:p>
    <w:p w14:paraId="00581C1A" w14:textId="77777777" w:rsidR="00E17242" w:rsidRPr="007005E7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sz w:val="28"/>
          <w:szCs w:val="28"/>
        </w:rPr>
        <w:t>Date: November 04, 2024</w:t>
      </w:r>
    </w:p>
    <w:p w14:paraId="4F3ACA8A" w14:textId="0E1A69F7" w:rsidR="00E17242" w:rsidRPr="007005E7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sz w:val="28"/>
          <w:szCs w:val="28"/>
        </w:rPr>
        <w:t xml:space="preserve">Prepared by: </w:t>
      </w:r>
      <w:r w:rsidR="00192472" w:rsidRPr="007005E7">
        <w:rPr>
          <w:rFonts w:ascii="Lucida Fax" w:hAnsi="Lucida Fax"/>
          <w:sz w:val="28"/>
          <w:szCs w:val="28"/>
        </w:rPr>
        <w:t>Himakar Raju Gunda</w:t>
      </w:r>
    </w:p>
    <w:p w14:paraId="1D78F9B6" w14:textId="77777777" w:rsidR="00E17242" w:rsidRPr="007005E7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sz w:val="28"/>
          <w:szCs w:val="28"/>
        </w:rPr>
        <w:t xml:space="preserve">This document provides a comprehensive analysis of a script designed for automated data extraction from web </w:t>
      </w:r>
      <w:r w:rsidRPr="007005E7">
        <w:rPr>
          <w:rFonts w:ascii="Lucida Fax" w:hAnsi="Lucida Fax"/>
          <w:sz w:val="28"/>
          <w:szCs w:val="28"/>
        </w:rPr>
        <w:t>sources, AI-driven response generation, and structured report creation in Word documents.</w:t>
      </w:r>
    </w:p>
    <w:p w14:paraId="476FE4D7" w14:textId="77777777" w:rsidR="00192472" w:rsidRPr="007005E7" w:rsidRDefault="00192472" w:rsidP="00192472">
      <w:pPr>
        <w:spacing w:line="360" w:lineRule="auto"/>
        <w:rPr>
          <w:rFonts w:ascii="Lucida Fax" w:eastAsiaTheme="majorEastAsia" w:hAnsi="Lucida Fax" w:cstheme="majorBidi"/>
          <w:b/>
          <w:bCs/>
          <w:color w:val="365F91" w:themeColor="accent1" w:themeShade="BF"/>
          <w:sz w:val="28"/>
          <w:szCs w:val="28"/>
        </w:rPr>
      </w:pPr>
      <w:r w:rsidRPr="007005E7">
        <w:rPr>
          <w:rFonts w:ascii="Lucida Fax" w:hAnsi="Lucida Fax"/>
        </w:rPr>
        <w:br w:type="page"/>
      </w:r>
    </w:p>
    <w:sdt>
      <w:sdtPr>
        <w:rPr>
          <w:rFonts w:ascii="Lucida Fax" w:hAnsi="Lucida Fax"/>
        </w:rPr>
        <w:id w:val="-1587067580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2"/>
          <w:szCs w:val="22"/>
        </w:rPr>
      </w:sdtEndPr>
      <w:sdtContent>
        <w:p w14:paraId="424A970D" w14:textId="41FEB981" w:rsidR="00192472" w:rsidRPr="00BC74E1" w:rsidRDefault="00192472" w:rsidP="00192472">
          <w:pPr>
            <w:pStyle w:val="TOCHeading"/>
            <w:spacing w:line="360" w:lineRule="auto"/>
            <w:jc w:val="center"/>
            <w:rPr>
              <w:rFonts w:ascii="Lucida Fax" w:hAnsi="Lucida Fax"/>
              <w:sz w:val="36"/>
              <w:szCs w:val="36"/>
            </w:rPr>
          </w:pPr>
          <w:r w:rsidRPr="00BC74E1">
            <w:rPr>
              <w:rFonts w:ascii="Lucida Fax" w:hAnsi="Lucida Fax"/>
              <w:sz w:val="36"/>
              <w:szCs w:val="36"/>
            </w:rPr>
            <w:t>Table of Contents</w:t>
          </w:r>
        </w:p>
        <w:p w14:paraId="641F6918" w14:textId="77777777" w:rsidR="00192472" w:rsidRPr="007005E7" w:rsidRDefault="00192472" w:rsidP="00192472">
          <w:pPr>
            <w:spacing w:line="360" w:lineRule="auto"/>
            <w:rPr>
              <w:rFonts w:ascii="Lucida Fax" w:hAnsi="Lucida Fax"/>
            </w:rPr>
          </w:pPr>
        </w:p>
        <w:p w14:paraId="135840E1" w14:textId="0139FC9B" w:rsidR="00192472" w:rsidRPr="007005E7" w:rsidRDefault="00192472" w:rsidP="00192472">
          <w:pPr>
            <w:pStyle w:val="TOC1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r w:rsidRPr="007005E7">
            <w:rPr>
              <w:rFonts w:ascii="Lucida Fax" w:hAnsi="Lucida Fax"/>
              <w:sz w:val="28"/>
              <w:szCs w:val="28"/>
            </w:rPr>
            <w:fldChar w:fldCharType="begin"/>
          </w:r>
          <w:r w:rsidRPr="007005E7">
            <w:rPr>
              <w:rFonts w:ascii="Lucida Fax" w:hAnsi="Lucida Fax"/>
              <w:sz w:val="28"/>
              <w:szCs w:val="28"/>
            </w:rPr>
            <w:instrText xml:space="preserve"> TOC \o "1-3" \h \z \u </w:instrText>
          </w:r>
          <w:r w:rsidRPr="007005E7">
            <w:rPr>
              <w:rFonts w:ascii="Lucida Fax" w:hAnsi="Lucida Fax"/>
              <w:sz w:val="28"/>
              <w:szCs w:val="28"/>
            </w:rPr>
            <w:fldChar w:fldCharType="separate"/>
          </w:r>
          <w:hyperlink w:anchor="_Toc181600430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Table of Contents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_Toc181600430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2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DBB40" w14:textId="0E75422D" w:rsidR="00192472" w:rsidRPr="007005E7" w:rsidRDefault="00192472" w:rsidP="00192472">
          <w:pPr>
            <w:pStyle w:val="TOC1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1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1. Introduction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_Toc181600431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552F9" w14:textId="26A457DD" w:rsidR="00192472" w:rsidRPr="007005E7" w:rsidRDefault="00192472" w:rsidP="00192472">
          <w:pPr>
            <w:pStyle w:val="TOC1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2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2. Code Analysis and Explanations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_Toc181600432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D1AA9" w14:textId="2DAA76F7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3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measure_time(func)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_Toc181600433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49725" w14:textId="4ECEB021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4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load_model()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_Toc181600434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7206F" w14:textId="4209B8AD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5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generate_response(prompt, model, tokenizer, device)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_Toc181600435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432CB" w14:textId="639A4233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6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extract_text_from_url(url)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_Toc181600436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D61F3" w14:textId="3675AFF5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7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scrape_google_search(query, num_results=10)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_Toc181600437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376B3" w14:textId="55FA4571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8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get_user_prompt_choice()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_Toc181600438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3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9F8C" w14:textId="580ED29C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39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generate_prompt(choice, search_results)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_Toc181600439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4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E94B3" w14:textId="22BBA84E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40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create_docx(query, response, docx_filename)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_Toc181600440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4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B84DF" w14:textId="4C7D464C" w:rsidR="00192472" w:rsidRPr="007005E7" w:rsidRDefault="00192472" w:rsidP="00192472">
          <w:pPr>
            <w:pStyle w:val="TOC2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41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main()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_Toc181600441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4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543F1" w14:textId="3805EA04" w:rsidR="00192472" w:rsidRPr="007005E7" w:rsidRDefault="00192472" w:rsidP="00192472">
          <w:pPr>
            <w:pStyle w:val="TOC1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42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3. Future Extensions and Improvements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_Toc181600442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4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C41CD" w14:textId="1C46E3F3" w:rsidR="00192472" w:rsidRPr="007005E7" w:rsidRDefault="00192472" w:rsidP="00192472">
          <w:pPr>
            <w:pStyle w:val="TOC1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43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4. Conclusion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_Toc181600443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4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539BA" w14:textId="283A1F76" w:rsidR="00192472" w:rsidRPr="007005E7" w:rsidRDefault="00192472" w:rsidP="00192472">
          <w:pPr>
            <w:pStyle w:val="TOC1"/>
            <w:tabs>
              <w:tab w:val="right" w:leader="dot" w:pos="8630"/>
            </w:tabs>
            <w:spacing w:line="360" w:lineRule="auto"/>
            <w:rPr>
              <w:rFonts w:ascii="Lucida Fax" w:hAnsi="Lucida Fax"/>
              <w:noProof/>
              <w:sz w:val="28"/>
              <w:szCs w:val="28"/>
            </w:rPr>
          </w:pPr>
          <w:hyperlink w:anchor="_Toc181600444" w:history="1">
            <w:r w:rsidRPr="007005E7">
              <w:rPr>
                <w:rStyle w:val="Hyperlink"/>
                <w:rFonts w:ascii="Lucida Fax" w:hAnsi="Lucida Fax"/>
                <w:noProof/>
                <w:sz w:val="28"/>
                <w:szCs w:val="28"/>
              </w:rPr>
              <w:t>5. Appendix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ab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begin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instrText xml:space="preserve"> PAGEREF _Toc181600444 \h </w:instrTex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separate"/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t>4</w:t>
            </w:r>
            <w:r w:rsidRPr="007005E7">
              <w:rPr>
                <w:rFonts w:ascii="Lucida Fax" w:hAnsi="Lucida Fax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19E45" w14:textId="58D5C9AF" w:rsidR="00192472" w:rsidRPr="007005E7" w:rsidRDefault="00192472" w:rsidP="00192472">
          <w:pPr>
            <w:spacing w:line="360" w:lineRule="auto"/>
            <w:rPr>
              <w:rFonts w:ascii="Lucida Fax" w:hAnsi="Lucida Fax"/>
            </w:rPr>
          </w:pPr>
          <w:r w:rsidRPr="007005E7">
            <w:rPr>
              <w:rFonts w:ascii="Lucida Fax" w:hAnsi="Lucida Fax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7056073" w14:textId="77777777" w:rsidR="00192472" w:rsidRPr="007005E7" w:rsidRDefault="00192472" w:rsidP="00192472">
      <w:pPr>
        <w:spacing w:line="360" w:lineRule="auto"/>
        <w:rPr>
          <w:rFonts w:ascii="Lucida Fax" w:eastAsiaTheme="majorEastAsia" w:hAnsi="Lucida Fax" w:cstheme="majorBidi"/>
          <w:b/>
          <w:bCs/>
          <w:color w:val="365F91" w:themeColor="accent1" w:themeShade="BF"/>
          <w:sz w:val="28"/>
          <w:szCs w:val="28"/>
        </w:rPr>
      </w:pPr>
      <w:r w:rsidRPr="007005E7">
        <w:rPr>
          <w:rFonts w:ascii="Lucida Fax" w:hAnsi="Lucida Fax"/>
        </w:rPr>
        <w:br w:type="page"/>
      </w:r>
    </w:p>
    <w:p w14:paraId="4D3668BE" w14:textId="3AFB16EA" w:rsidR="00E17242" w:rsidRPr="00BC74E1" w:rsidRDefault="00EA640C" w:rsidP="00BC74E1">
      <w:pPr>
        <w:pStyle w:val="Heading1"/>
        <w:spacing w:line="360" w:lineRule="auto"/>
        <w:jc w:val="center"/>
        <w:rPr>
          <w:rFonts w:ascii="Lucida Fax" w:hAnsi="Lucida Fax"/>
          <w:sz w:val="36"/>
          <w:szCs w:val="36"/>
        </w:rPr>
      </w:pPr>
      <w:bookmarkStart w:id="0" w:name="_Toc181600431"/>
      <w:r w:rsidRPr="00BC74E1">
        <w:rPr>
          <w:rFonts w:ascii="Lucida Fax" w:hAnsi="Lucida Fax"/>
          <w:sz w:val="36"/>
          <w:szCs w:val="36"/>
        </w:rPr>
        <w:t>Introduction</w:t>
      </w:r>
      <w:bookmarkEnd w:id="0"/>
    </w:p>
    <w:p w14:paraId="0474E872" w14:textId="77777777" w:rsidR="00192472" w:rsidRPr="007005E7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Objective:</w:t>
      </w:r>
      <w:r w:rsidRPr="007005E7">
        <w:rPr>
          <w:rFonts w:ascii="Lucida Fax" w:hAnsi="Lucida Fax"/>
          <w:sz w:val="28"/>
          <w:szCs w:val="28"/>
        </w:rPr>
        <w:t xml:space="preserve"> </w:t>
      </w:r>
    </w:p>
    <w:p w14:paraId="3B5D0FD9" w14:textId="5AFBAEFC" w:rsidR="00E17242" w:rsidRPr="007005E7" w:rsidRDefault="00EA640C" w:rsidP="00192472">
      <w:pPr>
        <w:spacing w:line="360" w:lineRule="auto"/>
        <w:ind w:firstLine="720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sz w:val="28"/>
          <w:szCs w:val="28"/>
        </w:rPr>
        <w:t>This code enables automated data extraction, AI-based summarization, and stru</w:t>
      </w:r>
      <w:r w:rsidRPr="007005E7">
        <w:rPr>
          <w:rFonts w:ascii="Lucida Fax" w:hAnsi="Lucida Fax"/>
          <w:sz w:val="28"/>
          <w:szCs w:val="28"/>
        </w:rPr>
        <w:t>ctured report generation, primarily for use cases such as market analysis, competitor research, and automated knowledge summarization.</w:t>
      </w:r>
    </w:p>
    <w:p w14:paraId="448D3C4F" w14:textId="77777777" w:rsidR="00192472" w:rsidRPr="007005E7" w:rsidRDefault="00EA640C" w:rsidP="00192472">
      <w:pPr>
        <w:spacing w:line="360" w:lineRule="auto"/>
        <w:rPr>
          <w:rFonts w:ascii="Lucida Fax" w:hAnsi="Lucida Fax"/>
          <w:b/>
          <w:bCs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Functionality:</w:t>
      </w:r>
    </w:p>
    <w:p w14:paraId="17D543F9" w14:textId="1F135AC0" w:rsidR="00192472" w:rsidRPr="007005E7" w:rsidRDefault="00EA640C" w:rsidP="00192472">
      <w:pPr>
        <w:pStyle w:val="ListParagraph"/>
        <w:numPr>
          <w:ilvl w:val="0"/>
          <w:numId w:val="10"/>
        </w:numPr>
        <w:spacing w:line="360" w:lineRule="auto"/>
        <w:rPr>
          <w:rFonts w:ascii="Lucida Fax" w:hAnsi="Lucida Fax"/>
          <w:b/>
          <w:bCs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Data Extraction:</w:t>
      </w:r>
      <w:r w:rsidRPr="007005E7">
        <w:rPr>
          <w:rFonts w:ascii="Lucida Fax" w:hAnsi="Lucida Fax"/>
          <w:sz w:val="28"/>
          <w:szCs w:val="28"/>
        </w:rPr>
        <w:t xml:space="preserve"> Scrapes web content based on user queries.</w:t>
      </w:r>
    </w:p>
    <w:p w14:paraId="04947222" w14:textId="77777777" w:rsidR="00192472" w:rsidRPr="007005E7" w:rsidRDefault="00EA640C" w:rsidP="00192472">
      <w:pPr>
        <w:pStyle w:val="ListParagraph"/>
        <w:numPr>
          <w:ilvl w:val="0"/>
          <w:numId w:val="10"/>
        </w:num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AI Response Generation:</w:t>
      </w:r>
      <w:r w:rsidRPr="007005E7">
        <w:rPr>
          <w:rFonts w:ascii="Lucida Fax" w:hAnsi="Lucida Fax"/>
          <w:sz w:val="28"/>
          <w:szCs w:val="28"/>
        </w:rPr>
        <w:t xml:space="preserve"> Uses transformer m</w:t>
      </w:r>
      <w:r w:rsidRPr="007005E7">
        <w:rPr>
          <w:rFonts w:ascii="Lucida Fax" w:hAnsi="Lucida Fax"/>
          <w:sz w:val="28"/>
          <w:szCs w:val="28"/>
        </w:rPr>
        <w:t>odels to provide insightful responses.</w:t>
      </w:r>
    </w:p>
    <w:p w14:paraId="40F03C9F" w14:textId="3F7B9F20" w:rsidR="00E17242" w:rsidRPr="007005E7" w:rsidRDefault="00EA640C" w:rsidP="00192472">
      <w:pPr>
        <w:pStyle w:val="ListParagraph"/>
        <w:numPr>
          <w:ilvl w:val="0"/>
          <w:numId w:val="10"/>
        </w:num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Report Creation:</w:t>
      </w:r>
      <w:r w:rsidRPr="007005E7">
        <w:rPr>
          <w:rFonts w:ascii="Lucida Fax" w:hAnsi="Lucida Fax"/>
          <w:sz w:val="28"/>
          <w:szCs w:val="28"/>
        </w:rPr>
        <w:t xml:space="preserve"> Formats and exports data in a Word document format.</w:t>
      </w:r>
    </w:p>
    <w:p w14:paraId="5B528823" w14:textId="77777777" w:rsidR="00E17242" w:rsidRPr="007005E7" w:rsidRDefault="00EA640C" w:rsidP="00192472">
      <w:pPr>
        <w:spacing w:line="360" w:lineRule="auto"/>
        <w:rPr>
          <w:rFonts w:ascii="Lucida Fax" w:hAnsi="Lucida Fax"/>
          <w:b/>
          <w:bCs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Prerequisites:</w:t>
      </w:r>
    </w:p>
    <w:p w14:paraId="46C5D7E1" w14:textId="77777777" w:rsidR="00192472" w:rsidRPr="007005E7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Required Libraries:</w:t>
      </w:r>
      <w:r w:rsidRPr="007005E7">
        <w:rPr>
          <w:rFonts w:ascii="Lucida Fax" w:hAnsi="Lucida Fax"/>
          <w:sz w:val="28"/>
          <w:szCs w:val="28"/>
        </w:rPr>
        <w:t xml:space="preserve"> </w:t>
      </w:r>
    </w:p>
    <w:p w14:paraId="083D8188" w14:textId="14060A4D" w:rsidR="00E17242" w:rsidRPr="007005E7" w:rsidRDefault="00EA640C" w:rsidP="00192472">
      <w:pPr>
        <w:spacing w:line="360" w:lineRule="auto"/>
        <w:ind w:firstLine="720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sz w:val="28"/>
          <w:szCs w:val="28"/>
        </w:rPr>
        <w:t>torch, transformers, requests, BeautifulSoup, docx.</w:t>
      </w:r>
    </w:p>
    <w:p w14:paraId="712E1E35" w14:textId="77777777" w:rsidR="00192472" w:rsidRPr="007005E7" w:rsidRDefault="00192472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7005E7">
        <w:rPr>
          <w:rFonts w:ascii="Lucida Fax" w:hAnsi="Lucida Fax"/>
          <w:b/>
          <w:bCs/>
          <w:sz w:val="28"/>
          <w:szCs w:val="28"/>
        </w:rPr>
        <w:t>Hardware:</w:t>
      </w:r>
      <w:r w:rsidRPr="007005E7">
        <w:rPr>
          <w:rFonts w:ascii="Lucida Fax" w:hAnsi="Lucida Fax"/>
          <w:sz w:val="28"/>
          <w:szCs w:val="28"/>
        </w:rPr>
        <w:t xml:space="preserve"> </w:t>
      </w:r>
    </w:p>
    <w:p w14:paraId="43FB70BC" w14:textId="2EF7BD83" w:rsidR="00192472" w:rsidRPr="007005E7" w:rsidRDefault="00192472" w:rsidP="00192472">
      <w:pPr>
        <w:spacing w:line="360" w:lineRule="auto"/>
        <w:ind w:firstLine="720"/>
        <w:rPr>
          <w:rFonts w:ascii="Lucida Fax" w:hAnsi="Lucida Fax"/>
          <w:sz w:val="36"/>
          <w:szCs w:val="36"/>
        </w:rPr>
      </w:pPr>
      <w:r w:rsidRPr="007005E7">
        <w:rPr>
          <w:rFonts w:ascii="Lucida Fax" w:hAnsi="Lucida Fax"/>
          <w:sz w:val="28"/>
          <w:szCs w:val="28"/>
        </w:rPr>
        <w:t>GPU for optimal performance if working with large transformer models.</w:t>
      </w:r>
    </w:p>
    <w:p w14:paraId="77542A71" w14:textId="77777777" w:rsidR="00192472" w:rsidRPr="007005E7" w:rsidRDefault="00192472">
      <w:pPr>
        <w:rPr>
          <w:rFonts w:ascii="Lucida Fax" w:eastAsiaTheme="majorEastAsia" w:hAnsi="Lucida Fax" w:cstheme="majorBidi"/>
          <w:b/>
          <w:bCs/>
          <w:color w:val="365F91" w:themeColor="accent1" w:themeShade="BF"/>
          <w:sz w:val="32"/>
          <w:szCs w:val="32"/>
        </w:rPr>
      </w:pPr>
      <w:bookmarkStart w:id="1" w:name="_Toc181600432"/>
      <w:r w:rsidRPr="007005E7">
        <w:rPr>
          <w:rFonts w:ascii="Lucida Fax" w:hAnsi="Lucida Fax"/>
          <w:sz w:val="32"/>
          <w:szCs w:val="32"/>
        </w:rPr>
        <w:br w:type="page"/>
      </w:r>
    </w:p>
    <w:p w14:paraId="3A9EF794" w14:textId="08CD5327" w:rsidR="00E17242" w:rsidRPr="00BC74E1" w:rsidRDefault="00EA640C" w:rsidP="00BC74E1">
      <w:pPr>
        <w:pStyle w:val="Heading1"/>
        <w:spacing w:line="360" w:lineRule="auto"/>
        <w:jc w:val="center"/>
        <w:rPr>
          <w:rFonts w:ascii="Lucida Fax" w:hAnsi="Lucida Fax"/>
          <w:sz w:val="36"/>
          <w:szCs w:val="36"/>
        </w:rPr>
      </w:pPr>
      <w:r w:rsidRPr="00BC74E1">
        <w:rPr>
          <w:rFonts w:ascii="Lucida Fax" w:hAnsi="Lucida Fax"/>
          <w:sz w:val="36"/>
          <w:szCs w:val="36"/>
        </w:rPr>
        <w:t>Code Analysis and Explanations</w:t>
      </w:r>
      <w:bookmarkEnd w:id="1"/>
    </w:p>
    <w:p w14:paraId="7F8CB2F1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2" w:name="_Toc181600433"/>
      <w:r w:rsidRPr="006E332C">
        <w:rPr>
          <w:rFonts w:ascii="Lucida Fax" w:hAnsi="Lucida Fax"/>
          <w:sz w:val="28"/>
          <w:szCs w:val="28"/>
        </w:rPr>
        <w:t>measure_time(func)</w:t>
      </w:r>
      <w:bookmarkEnd w:id="2"/>
    </w:p>
    <w:p w14:paraId="53B9C102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A decorator to calculate and print the execution time of a function.</w:t>
      </w:r>
    </w:p>
    <w:p w14:paraId="182E5481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Inputs:</w:t>
      </w:r>
      <w:r w:rsidRPr="006E332C">
        <w:rPr>
          <w:rFonts w:ascii="Lucida Fax" w:hAnsi="Lucida Fax"/>
          <w:sz w:val="28"/>
          <w:szCs w:val="28"/>
        </w:rPr>
        <w:t xml:space="preserve"> Accepts a function with varying arguments (*args, **kwargs).</w:t>
      </w:r>
    </w:p>
    <w:p w14:paraId="446C861F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Outputs:</w:t>
      </w:r>
      <w:r w:rsidRPr="006E332C">
        <w:rPr>
          <w:rFonts w:ascii="Lucida Fax" w:hAnsi="Lucida Fax"/>
          <w:sz w:val="28"/>
          <w:szCs w:val="28"/>
        </w:rPr>
        <w:t xml:space="preserve"> Returns the original function output and prints execution time.</w:t>
      </w:r>
    </w:p>
    <w:p w14:paraId="12622204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3" w:name="_Toc181600434"/>
      <w:r w:rsidRPr="006E332C">
        <w:rPr>
          <w:rFonts w:ascii="Lucida Fax" w:hAnsi="Lucida Fax"/>
          <w:sz w:val="28"/>
          <w:szCs w:val="28"/>
        </w:rPr>
        <w:t>load_</w:t>
      </w:r>
      <w:proofErr w:type="gramStart"/>
      <w:r w:rsidRPr="006E332C">
        <w:rPr>
          <w:rFonts w:ascii="Lucida Fax" w:hAnsi="Lucida Fax"/>
          <w:sz w:val="28"/>
          <w:szCs w:val="28"/>
        </w:rPr>
        <w:t>model(</w:t>
      </w:r>
      <w:proofErr w:type="gramEnd"/>
      <w:r w:rsidRPr="006E332C">
        <w:rPr>
          <w:rFonts w:ascii="Lucida Fax" w:hAnsi="Lucida Fax"/>
          <w:sz w:val="28"/>
          <w:szCs w:val="28"/>
        </w:rPr>
        <w:t>)</w:t>
      </w:r>
      <w:bookmarkEnd w:id="3"/>
    </w:p>
    <w:p w14:paraId="59BFA342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</w:t>
      </w:r>
      <w:r w:rsidRPr="006E332C">
        <w:rPr>
          <w:rFonts w:ascii="Lucida Fax" w:hAnsi="Lucida Fax"/>
          <w:b/>
          <w:bCs/>
          <w:sz w:val="28"/>
          <w:szCs w:val="28"/>
        </w:rPr>
        <w:t>ose:</w:t>
      </w:r>
      <w:r w:rsidRPr="006E332C">
        <w:rPr>
          <w:rFonts w:ascii="Lucida Fax" w:hAnsi="Lucida Fax"/>
          <w:sz w:val="28"/>
          <w:szCs w:val="28"/>
        </w:rPr>
        <w:t xml:space="preserve"> Loads a specified transformer model and tokenizer.</w:t>
      </w:r>
    </w:p>
    <w:p w14:paraId="27E6F079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Inputs:</w:t>
      </w:r>
      <w:r w:rsidRPr="006E332C">
        <w:rPr>
          <w:rFonts w:ascii="Lucida Fax" w:hAnsi="Lucida Fax"/>
          <w:sz w:val="28"/>
          <w:szCs w:val="28"/>
        </w:rPr>
        <w:t xml:space="preserve"> None, uses configured model path.</w:t>
      </w:r>
    </w:p>
    <w:p w14:paraId="61A40F19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Outputs:</w:t>
      </w:r>
      <w:r w:rsidRPr="006E332C">
        <w:rPr>
          <w:rFonts w:ascii="Lucida Fax" w:hAnsi="Lucida Fax"/>
          <w:sz w:val="28"/>
          <w:szCs w:val="28"/>
        </w:rPr>
        <w:t xml:space="preserve"> Returns the model, tokenizer, and device (CPU/GPU).</w:t>
      </w:r>
    </w:p>
    <w:p w14:paraId="6DE4144F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Explanation:</w:t>
      </w:r>
      <w:r w:rsidRPr="006E332C">
        <w:rPr>
          <w:rFonts w:ascii="Lucida Fax" w:hAnsi="Lucida Fax"/>
          <w:sz w:val="28"/>
          <w:szCs w:val="28"/>
        </w:rPr>
        <w:t xml:space="preserve"> Checks for GPU availability for efficient processing.</w:t>
      </w:r>
    </w:p>
    <w:p w14:paraId="61EC1FEC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4" w:name="_Toc181600435"/>
      <w:r w:rsidRPr="006E332C">
        <w:rPr>
          <w:rFonts w:ascii="Lucida Fax" w:hAnsi="Lucida Fax"/>
          <w:sz w:val="28"/>
          <w:szCs w:val="28"/>
        </w:rPr>
        <w:t>generate_</w:t>
      </w:r>
      <w:proofErr w:type="gramStart"/>
      <w:r w:rsidRPr="006E332C">
        <w:rPr>
          <w:rFonts w:ascii="Lucida Fax" w:hAnsi="Lucida Fax"/>
          <w:sz w:val="28"/>
          <w:szCs w:val="28"/>
        </w:rPr>
        <w:t>response(</w:t>
      </w:r>
      <w:proofErr w:type="gramEnd"/>
      <w:r w:rsidRPr="006E332C">
        <w:rPr>
          <w:rFonts w:ascii="Lucida Fax" w:hAnsi="Lucida Fax"/>
          <w:sz w:val="28"/>
          <w:szCs w:val="28"/>
        </w:rPr>
        <w:t>prompt, mode</w:t>
      </w:r>
      <w:r w:rsidRPr="006E332C">
        <w:rPr>
          <w:rFonts w:ascii="Lucida Fax" w:hAnsi="Lucida Fax"/>
          <w:sz w:val="28"/>
          <w:szCs w:val="28"/>
        </w:rPr>
        <w:t>l, tokenizer, device)</w:t>
      </w:r>
      <w:bookmarkEnd w:id="4"/>
    </w:p>
    <w:p w14:paraId="3A917913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Generates text responses based on a user prompt.</w:t>
      </w:r>
    </w:p>
    <w:p w14:paraId="79DEADA8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5" w:name="_Toc181600436"/>
      <w:r w:rsidRPr="006E332C">
        <w:rPr>
          <w:rFonts w:ascii="Lucida Fax" w:hAnsi="Lucida Fax"/>
          <w:sz w:val="28"/>
          <w:szCs w:val="28"/>
        </w:rPr>
        <w:t>extract_text_from_url(url)</w:t>
      </w:r>
      <w:bookmarkEnd w:id="5"/>
    </w:p>
    <w:p w14:paraId="6EB90B7A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Extracts main content from a URL and cleans it for processing.</w:t>
      </w:r>
    </w:p>
    <w:p w14:paraId="4BFA347E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6" w:name="_Toc181600437"/>
      <w:r w:rsidRPr="006E332C">
        <w:rPr>
          <w:rFonts w:ascii="Lucida Fax" w:hAnsi="Lucida Fax"/>
          <w:sz w:val="28"/>
          <w:szCs w:val="28"/>
        </w:rPr>
        <w:t>scrape_google_</w:t>
      </w:r>
      <w:proofErr w:type="gramStart"/>
      <w:r w:rsidRPr="006E332C">
        <w:rPr>
          <w:rFonts w:ascii="Lucida Fax" w:hAnsi="Lucida Fax"/>
          <w:sz w:val="28"/>
          <w:szCs w:val="28"/>
        </w:rPr>
        <w:t>search(</w:t>
      </w:r>
      <w:proofErr w:type="gramEnd"/>
      <w:r w:rsidRPr="006E332C">
        <w:rPr>
          <w:rFonts w:ascii="Lucida Fax" w:hAnsi="Lucida Fax"/>
          <w:sz w:val="28"/>
          <w:szCs w:val="28"/>
        </w:rPr>
        <w:t>query, num_results=10)</w:t>
      </w:r>
      <w:bookmarkEnd w:id="6"/>
    </w:p>
    <w:p w14:paraId="58BC9246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Fetches and parses Googl</w:t>
      </w:r>
      <w:r w:rsidRPr="006E332C">
        <w:rPr>
          <w:rFonts w:ascii="Lucida Fax" w:hAnsi="Lucida Fax"/>
          <w:sz w:val="28"/>
          <w:szCs w:val="28"/>
        </w:rPr>
        <w:t>e search results for a query.</w:t>
      </w:r>
    </w:p>
    <w:p w14:paraId="554472BA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7" w:name="_Toc181600438"/>
      <w:r w:rsidRPr="006E332C">
        <w:rPr>
          <w:rFonts w:ascii="Lucida Fax" w:hAnsi="Lucida Fax"/>
          <w:sz w:val="28"/>
          <w:szCs w:val="28"/>
        </w:rPr>
        <w:t>get_user_prompt_</w:t>
      </w:r>
      <w:proofErr w:type="gramStart"/>
      <w:r w:rsidRPr="006E332C">
        <w:rPr>
          <w:rFonts w:ascii="Lucida Fax" w:hAnsi="Lucida Fax"/>
          <w:sz w:val="28"/>
          <w:szCs w:val="28"/>
        </w:rPr>
        <w:t>choice(</w:t>
      </w:r>
      <w:proofErr w:type="gramEnd"/>
      <w:r w:rsidRPr="006E332C">
        <w:rPr>
          <w:rFonts w:ascii="Lucida Fax" w:hAnsi="Lucida Fax"/>
          <w:sz w:val="28"/>
          <w:szCs w:val="28"/>
        </w:rPr>
        <w:t>)</w:t>
      </w:r>
      <w:bookmarkEnd w:id="7"/>
    </w:p>
    <w:p w14:paraId="3DF2279B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Prompts the user to select a query format.</w:t>
      </w:r>
    </w:p>
    <w:p w14:paraId="0DE63D94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8" w:name="_Toc181600439"/>
      <w:r w:rsidRPr="006E332C">
        <w:rPr>
          <w:rFonts w:ascii="Lucida Fax" w:hAnsi="Lucida Fax"/>
          <w:sz w:val="28"/>
          <w:szCs w:val="28"/>
        </w:rPr>
        <w:t>generate_</w:t>
      </w:r>
      <w:proofErr w:type="gramStart"/>
      <w:r w:rsidRPr="006E332C">
        <w:rPr>
          <w:rFonts w:ascii="Lucida Fax" w:hAnsi="Lucida Fax"/>
          <w:sz w:val="28"/>
          <w:szCs w:val="28"/>
        </w:rPr>
        <w:t>prompt(</w:t>
      </w:r>
      <w:proofErr w:type="gramEnd"/>
      <w:r w:rsidRPr="006E332C">
        <w:rPr>
          <w:rFonts w:ascii="Lucida Fax" w:hAnsi="Lucida Fax"/>
          <w:sz w:val="28"/>
          <w:szCs w:val="28"/>
        </w:rPr>
        <w:t>choice, search_results)</w:t>
      </w:r>
      <w:bookmarkEnd w:id="8"/>
    </w:p>
    <w:p w14:paraId="54D50931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Generates a prompt based on user’s selection and results.</w:t>
      </w:r>
    </w:p>
    <w:p w14:paraId="0BCE8002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9" w:name="_Toc181600440"/>
      <w:r w:rsidRPr="006E332C">
        <w:rPr>
          <w:rFonts w:ascii="Lucida Fax" w:hAnsi="Lucida Fax"/>
          <w:sz w:val="28"/>
          <w:szCs w:val="28"/>
        </w:rPr>
        <w:t>create_</w:t>
      </w:r>
      <w:proofErr w:type="gramStart"/>
      <w:r w:rsidRPr="006E332C">
        <w:rPr>
          <w:rFonts w:ascii="Lucida Fax" w:hAnsi="Lucida Fax"/>
          <w:sz w:val="28"/>
          <w:szCs w:val="28"/>
        </w:rPr>
        <w:t>docx(</w:t>
      </w:r>
      <w:proofErr w:type="gramEnd"/>
      <w:r w:rsidRPr="006E332C">
        <w:rPr>
          <w:rFonts w:ascii="Lucida Fax" w:hAnsi="Lucida Fax"/>
          <w:sz w:val="28"/>
          <w:szCs w:val="28"/>
        </w:rPr>
        <w:t>query, response, docx_filename</w:t>
      </w:r>
      <w:r w:rsidRPr="006E332C">
        <w:rPr>
          <w:rFonts w:ascii="Lucida Fax" w:hAnsi="Lucida Fax"/>
          <w:sz w:val="28"/>
          <w:szCs w:val="28"/>
        </w:rPr>
        <w:t>)</w:t>
      </w:r>
      <w:bookmarkEnd w:id="9"/>
    </w:p>
    <w:p w14:paraId="0C119316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Creates a formatted .docx document for the query and AI response.</w:t>
      </w:r>
    </w:p>
    <w:p w14:paraId="19447BFA" w14:textId="77777777" w:rsidR="00E17242" w:rsidRPr="006E332C" w:rsidRDefault="00EA640C" w:rsidP="00192472">
      <w:pPr>
        <w:pStyle w:val="Heading2"/>
        <w:spacing w:line="360" w:lineRule="auto"/>
        <w:rPr>
          <w:rFonts w:ascii="Lucida Fax" w:hAnsi="Lucida Fax"/>
          <w:sz w:val="28"/>
          <w:szCs w:val="28"/>
        </w:rPr>
      </w:pPr>
      <w:bookmarkStart w:id="10" w:name="_Toc181600441"/>
      <w:proofErr w:type="gramStart"/>
      <w:r w:rsidRPr="006E332C">
        <w:rPr>
          <w:rFonts w:ascii="Lucida Fax" w:hAnsi="Lucida Fax"/>
          <w:sz w:val="28"/>
          <w:szCs w:val="28"/>
        </w:rPr>
        <w:t>main(</w:t>
      </w:r>
      <w:proofErr w:type="gramEnd"/>
      <w:r w:rsidRPr="006E332C">
        <w:rPr>
          <w:rFonts w:ascii="Lucida Fax" w:hAnsi="Lucida Fax"/>
          <w:sz w:val="28"/>
          <w:szCs w:val="28"/>
        </w:rPr>
        <w:t>)</w:t>
      </w:r>
      <w:bookmarkEnd w:id="10"/>
    </w:p>
    <w:p w14:paraId="7354D625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Purpose:</w:t>
      </w:r>
      <w:r w:rsidRPr="006E332C">
        <w:rPr>
          <w:rFonts w:ascii="Lucida Fax" w:hAnsi="Lucida Fax"/>
          <w:sz w:val="28"/>
          <w:szCs w:val="28"/>
        </w:rPr>
        <w:t xml:space="preserve"> Runs the main program loop, integrating all components for end-to-end processing.</w:t>
      </w:r>
    </w:p>
    <w:p w14:paraId="6C5F1C7A" w14:textId="799686D3" w:rsidR="006E332C" w:rsidRDefault="006E332C">
      <w:pPr>
        <w:rPr>
          <w:rFonts w:ascii="Lucida Fax" w:eastAsiaTheme="majorEastAsia" w:hAnsi="Lucida Fax" w:cstheme="majorBidi"/>
          <w:b/>
          <w:bCs/>
          <w:color w:val="365F91" w:themeColor="accent1" w:themeShade="BF"/>
          <w:sz w:val="28"/>
          <w:szCs w:val="28"/>
        </w:rPr>
      </w:pPr>
      <w:bookmarkStart w:id="11" w:name="_Toc181600442"/>
      <w:r>
        <w:rPr>
          <w:rFonts w:ascii="Lucida Fax" w:hAnsi="Lucida Fax"/>
        </w:rPr>
        <w:br w:type="page"/>
      </w:r>
    </w:p>
    <w:p w14:paraId="18A84FB7" w14:textId="799686D3" w:rsidR="00E17242" w:rsidRPr="00BC74E1" w:rsidRDefault="00EA640C" w:rsidP="006E332C">
      <w:pPr>
        <w:pStyle w:val="Heading1"/>
        <w:spacing w:line="360" w:lineRule="auto"/>
        <w:jc w:val="center"/>
        <w:rPr>
          <w:rFonts w:ascii="Lucida Fax" w:hAnsi="Lucida Fax"/>
          <w:sz w:val="36"/>
          <w:szCs w:val="36"/>
        </w:rPr>
      </w:pPr>
      <w:r w:rsidRPr="00BC74E1">
        <w:rPr>
          <w:rFonts w:ascii="Lucida Fax" w:hAnsi="Lucida Fax"/>
          <w:sz w:val="36"/>
          <w:szCs w:val="36"/>
        </w:rPr>
        <w:t>Future Extensions and Improvements</w:t>
      </w:r>
      <w:bookmarkEnd w:id="11"/>
    </w:p>
    <w:p w14:paraId="3F1057FA" w14:textId="77777777" w:rsidR="006E332C" w:rsidRPr="006E332C" w:rsidRDefault="006E332C" w:rsidP="006E332C"/>
    <w:p w14:paraId="0C06E624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Scalability Enhancements:</w:t>
      </w:r>
      <w:r w:rsidRPr="006E332C">
        <w:rPr>
          <w:rFonts w:ascii="Lucida Fax" w:hAnsi="Lucida Fax"/>
          <w:sz w:val="28"/>
          <w:szCs w:val="28"/>
        </w:rPr>
        <w:t xml:space="preserve"> Parallel </w:t>
      </w:r>
      <w:r w:rsidRPr="006E332C">
        <w:rPr>
          <w:rFonts w:ascii="Lucida Fax" w:hAnsi="Lucida Fax"/>
          <w:sz w:val="28"/>
          <w:szCs w:val="28"/>
        </w:rPr>
        <w:t>processing and caching to handle larger volumes efficiently.</w:t>
      </w:r>
    </w:p>
    <w:p w14:paraId="7FB7B191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Optimization Suggestions:</w:t>
      </w:r>
      <w:r w:rsidRPr="006E332C">
        <w:rPr>
          <w:rFonts w:ascii="Lucida Fax" w:hAnsi="Lucida Fax"/>
          <w:sz w:val="28"/>
          <w:szCs w:val="28"/>
        </w:rPr>
        <w:t xml:space="preserve"> Use further quantization and asynchronous scraping.</w:t>
      </w:r>
    </w:p>
    <w:p w14:paraId="4523F43F" w14:textId="77777777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>Feature Expansion:</w:t>
      </w:r>
      <w:r w:rsidRPr="006E332C">
        <w:rPr>
          <w:rFonts w:ascii="Lucida Fax" w:hAnsi="Lucida Fax"/>
          <w:sz w:val="28"/>
          <w:szCs w:val="28"/>
        </w:rPr>
        <w:t xml:space="preserve"> Include options for customizable report templates and multilingual support.</w:t>
      </w:r>
    </w:p>
    <w:p w14:paraId="4A39C503" w14:textId="77777777" w:rsidR="006E332C" w:rsidRDefault="006E332C">
      <w:pPr>
        <w:rPr>
          <w:rFonts w:ascii="Lucida Fax" w:eastAsiaTheme="majorEastAsia" w:hAnsi="Lucida Fax" w:cstheme="majorBidi"/>
          <w:b/>
          <w:bCs/>
          <w:color w:val="365F91" w:themeColor="accent1" w:themeShade="BF"/>
          <w:sz w:val="28"/>
          <w:szCs w:val="28"/>
        </w:rPr>
      </w:pPr>
      <w:bookmarkStart w:id="12" w:name="_Toc181600443"/>
      <w:r>
        <w:rPr>
          <w:rFonts w:ascii="Lucida Fax" w:hAnsi="Lucida Fax"/>
        </w:rPr>
        <w:br w:type="page"/>
      </w:r>
    </w:p>
    <w:p w14:paraId="0F5DF65F" w14:textId="13219B93" w:rsidR="00E17242" w:rsidRPr="00BC74E1" w:rsidRDefault="00EA640C" w:rsidP="006E332C">
      <w:pPr>
        <w:pStyle w:val="Heading1"/>
        <w:spacing w:line="360" w:lineRule="auto"/>
        <w:jc w:val="center"/>
        <w:rPr>
          <w:rFonts w:ascii="Lucida Fax" w:hAnsi="Lucida Fax"/>
          <w:sz w:val="36"/>
          <w:szCs w:val="36"/>
        </w:rPr>
      </w:pPr>
      <w:r w:rsidRPr="00BC74E1">
        <w:rPr>
          <w:rFonts w:ascii="Lucida Fax" w:hAnsi="Lucida Fax"/>
          <w:sz w:val="36"/>
          <w:szCs w:val="36"/>
        </w:rPr>
        <w:t>Conclusion</w:t>
      </w:r>
      <w:bookmarkEnd w:id="12"/>
    </w:p>
    <w:p w14:paraId="192863AE" w14:textId="77777777" w:rsidR="006E332C" w:rsidRDefault="006E332C" w:rsidP="006E332C">
      <w:pPr>
        <w:spacing w:line="360" w:lineRule="auto"/>
        <w:ind w:firstLine="720"/>
        <w:rPr>
          <w:rFonts w:ascii="Lucida Fax" w:hAnsi="Lucida Fax"/>
          <w:sz w:val="28"/>
          <w:szCs w:val="28"/>
        </w:rPr>
      </w:pPr>
    </w:p>
    <w:p w14:paraId="22C15A0E" w14:textId="0B5A101A" w:rsidR="00E17242" w:rsidRPr="006E332C" w:rsidRDefault="00EA640C" w:rsidP="006E332C">
      <w:pPr>
        <w:spacing w:line="360" w:lineRule="auto"/>
        <w:ind w:firstLine="720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sz w:val="28"/>
          <w:szCs w:val="28"/>
        </w:rPr>
        <w:t>The code</w:t>
      </w:r>
      <w:r w:rsidRPr="006E332C">
        <w:rPr>
          <w:rFonts w:ascii="Lucida Fax" w:hAnsi="Lucida Fax"/>
          <w:sz w:val="28"/>
          <w:szCs w:val="28"/>
        </w:rPr>
        <w:t xml:space="preserve"> enables efficient, automated data gathering and report generation. With extensibility and a modular design, it can adapt to diverse automated reporting needs, with potential scalability improvements.</w:t>
      </w:r>
    </w:p>
    <w:p w14:paraId="533ECC6E" w14:textId="77777777" w:rsidR="006E332C" w:rsidRDefault="006E332C">
      <w:pPr>
        <w:rPr>
          <w:rFonts w:ascii="Lucida Fax" w:eastAsiaTheme="majorEastAsia" w:hAnsi="Lucida Fax" w:cstheme="majorBidi"/>
          <w:b/>
          <w:bCs/>
          <w:color w:val="365F91" w:themeColor="accent1" w:themeShade="BF"/>
          <w:sz w:val="28"/>
          <w:szCs w:val="28"/>
        </w:rPr>
      </w:pPr>
      <w:bookmarkStart w:id="13" w:name="_Toc181600444"/>
      <w:r>
        <w:rPr>
          <w:rFonts w:ascii="Lucida Fax" w:hAnsi="Lucida Fax"/>
        </w:rPr>
        <w:br w:type="page"/>
      </w:r>
    </w:p>
    <w:p w14:paraId="6EA87FC2" w14:textId="1E585426" w:rsidR="00E17242" w:rsidRPr="00BC74E1" w:rsidRDefault="00EA640C" w:rsidP="006E332C">
      <w:pPr>
        <w:pStyle w:val="Heading1"/>
        <w:spacing w:line="360" w:lineRule="auto"/>
        <w:jc w:val="center"/>
        <w:rPr>
          <w:rFonts w:ascii="Lucida Fax" w:hAnsi="Lucida Fax"/>
          <w:sz w:val="36"/>
          <w:szCs w:val="36"/>
        </w:rPr>
      </w:pPr>
      <w:r w:rsidRPr="00BC74E1">
        <w:rPr>
          <w:rFonts w:ascii="Lucida Fax" w:hAnsi="Lucida Fax"/>
          <w:sz w:val="36"/>
          <w:szCs w:val="36"/>
        </w:rPr>
        <w:t>Appendix</w:t>
      </w:r>
      <w:bookmarkEnd w:id="13"/>
    </w:p>
    <w:p w14:paraId="662FC6A1" w14:textId="77777777" w:rsidR="006E332C" w:rsidRDefault="006E332C" w:rsidP="00192472">
      <w:pPr>
        <w:spacing w:line="360" w:lineRule="auto"/>
        <w:rPr>
          <w:rFonts w:ascii="Lucida Fax" w:hAnsi="Lucida Fax"/>
          <w:sz w:val="28"/>
          <w:szCs w:val="28"/>
        </w:rPr>
      </w:pPr>
    </w:p>
    <w:p w14:paraId="5AF615C8" w14:textId="77777777" w:rsidR="006E332C" w:rsidRPr="00BC74E1" w:rsidRDefault="00EA640C" w:rsidP="00192472">
      <w:pPr>
        <w:spacing w:line="360" w:lineRule="auto"/>
        <w:rPr>
          <w:rFonts w:ascii="Lucida Fax" w:hAnsi="Lucida Fax"/>
          <w:b/>
          <w:bCs/>
          <w:sz w:val="28"/>
          <w:szCs w:val="28"/>
        </w:rPr>
      </w:pPr>
      <w:r w:rsidRPr="00BC74E1">
        <w:rPr>
          <w:rFonts w:ascii="Lucida Fax" w:hAnsi="Lucida Fax"/>
          <w:b/>
          <w:bCs/>
          <w:sz w:val="28"/>
          <w:szCs w:val="28"/>
        </w:rPr>
        <w:t>Dependencies:</w:t>
      </w:r>
    </w:p>
    <w:p w14:paraId="3F66DA56" w14:textId="3156688F" w:rsidR="00E17242" w:rsidRPr="006E332C" w:rsidRDefault="00EA640C" w:rsidP="00192472">
      <w:pPr>
        <w:spacing w:line="360" w:lineRule="auto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sz w:val="28"/>
          <w:szCs w:val="28"/>
        </w:rPr>
        <w:t xml:space="preserve">torch, </w:t>
      </w:r>
      <w:r w:rsidRPr="006E332C">
        <w:rPr>
          <w:rFonts w:ascii="Lucida Fax" w:hAnsi="Lucida Fax"/>
          <w:sz w:val="28"/>
          <w:szCs w:val="28"/>
        </w:rPr>
        <w:t>transformers, requests, BeautifulSoup, docx.</w:t>
      </w:r>
    </w:p>
    <w:p w14:paraId="1A662BBB" w14:textId="77777777" w:rsidR="006E332C" w:rsidRDefault="006E332C" w:rsidP="00192472">
      <w:pPr>
        <w:spacing w:line="360" w:lineRule="auto"/>
        <w:rPr>
          <w:rFonts w:ascii="Lucida Fax" w:hAnsi="Lucida Fax"/>
          <w:sz w:val="28"/>
          <w:szCs w:val="28"/>
        </w:rPr>
      </w:pPr>
    </w:p>
    <w:p w14:paraId="4414C622" w14:textId="77777777" w:rsidR="006E332C" w:rsidRPr="006E332C" w:rsidRDefault="00EA640C" w:rsidP="00192472">
      <w:pPr>
        <w:spacing w:line="360" w:lineRule="auto"/>
        <w:rPr>
          <w:rFonts w:ascii="Lucida Fax" w:hAnsi="Lucida Fax"/>
          <w:b/>
          <w:bCs/>
          <w:sz w:val="28"/>
          <w:szCs w:val="28"/>
        </w:rPr>
      </w:pPr>
      <w:r w:rsidRPr="006E332C">
        <w:rPr>
          <w:rFonts w:ascii="Lucida Fax" w:hAnsi="Lucida Fax"/>
          <w:b/>
          <w:bCs/>
          <w:sz w:val="28"/>
          <w:szCs w:val="28"/>
        </w:rPr>
        <w:t xml:space="preserve">References and Documentation: </w:t>
      </w:r>
    </w:p>
    <w:p w14:paraId="67D2F765" w14:textId="60EE6FCB" w:rsidR="00E17242" w:rsidRPr="006E332C" w:rsidRDefault="00EA640C" w:rsidP="006E332C">
      <w:pPr>
        <w:spacing w:line="360" w:lineRule="auto"/>
        <w:ind w:firstLine="720"/>
        <w:rPr>
          <w:rFonts w:ascii="Lucida Fax" w:hAnsi="Lucida Fax"/>
          <w:sz w:val="28"/>
          <w:szCs w:val="28"/>
        </w:rPr>
      </w:pPr>
      <w:r w:rsidRPr="006E332C">
        <w:rPr>
          <w:rFonts w:ascii="Lucida Fax" w:hAnsi="Lucida Fax"/>
          <w:sz w:val="28"/>
          <w:szCs w:val="28"/>
        </w:rPr>
        <w:t xml:space="preserve">See library documentation for </w:t>
      </w:r>
      <w:r w:rsidR="00BC74E1">
        <w:rPr>
          <w:rFonts w:ascii="Lucida Fax" w:hAnsi="Lucida Fax"/>
          <w:sz w:val="28"/>
          <w:szCs w:val="28"/>
        </w:rPr>
        <w:t>‘</w:t>
      </w:r>
      <w:proofErr w:type="gramStart"/>
      <w:r w:rsidRPr="006E332C">
        <w:rPr>
          <w:rFonts w:ascii="Lucida Fax" w:hAnsi="Lucida Fax"/>
          <w:sz w:val="28"/>
          <w:szCs w:val="28"/>
        </w:rPr>
        <w:t>transformers</w:t>
      </w:r>
      <w:r w:rsidR="00BC74E1">
        <w:rPr>
          <w:rFonts w:ascii="Lucida Fax" w:hAnsi="Lucida Fax"/>
          <w:sz w:val="28"/>
          <w:szCs w:val="28"/>
        </w:rPr>
        <w:t>’</w:t>
      </w:r>
      <w:proofErr w:type="gramEnd"/>
      <w:r w:rsidRPr="006E332C">
        <w:rPr>
          <w:rFonts w:ascii="Lucida Fax" w:hAnsi="Lucida Fax"/>
          <w:sz w:val="28"/>
          <w:szCs w:val="28"/>
        </w:rPr>
        <w:t xml:space="preserve"> and </w:t>
      </w:r>
      <w:r w:rsidR="00BC74E1">
        <w:rPr>
          <w:rFonts w:ascii="Lucida Fax" w:hAnsi="Lucida Fax"/>
          <w:sz w:val="28"/>
          <w:szCs w:val="28"/>
        </w:rPr>
        <w:t>‘</w:t>
      </w:r>
      <w:r w:rsidRPr="006E332C">
        <w:rPr>
          <w:rFonts w:ascii="Lucida Fax" w:hAnsi="Lucida Fax"/>
          <w:sz w:val="28"/>
          <w:szCs w:val="28"/>
        </w:rPr>
        <w:t>torch</w:t>
      </w:r>
      <w:r w:rsidR="00BC74E1">
        <w:rPr>
          <w:rFonts w:ascii="Lucida Fax" w:hAnsi="Lucida Fax"/>
          <w:sz w:val="28"/>
          <w:szCs w:val="28"/>
        </w:rPr>
        <w:t>’</w:t>
      </w:r>
      <w:r w:rsidRPr="006E332C">
        <w:rPr>
          <w:rFonts w:ascii="Lucida Fax" w:hAnsi="Lucida Fax"/>
          <w:sz w:val="28"/>
          <w:szCs w:val="28"/>
        </w:rPr>
        <w:t xml:space="preserve"> for further configuration details.</w:t>
      </w:r>
    </w:p>
    <w:sectPr w:rsidR="00E17242" w:rsidRPr="006E332C" w:rsidSect="00192472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1BDD" w14:textId="77777777" w:rsidR="00EA640C" w:rsidRDefault="00EA640C" w:rsidP="00192472">
      <w:pPr>
        <w:spacing w:after="0" w:line="240" w:lineRule="auto"/>
      </w:pPr>
      <w:r>
        <w:separator/>
      </w:r>
    </w:p>
  </w:endnote>
  <w:endnote w:type="continuationSeparator" w:id="0">
    <w:p w14:paraId="7A286183" w14:textId="77777777" w:rsidR="00EA640C" w:rsidRDefault="00EA640C" w:rsidP="0019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2DF8" w14:textId="3E517630" w:rsidR="00192472" w:rsidRDefault="00192472" w:rsidP="00192472">
    <w:pPr>
      <w:pStyle w:val="Footer"/>
      <w:pBdr>
        <w:top w:val="single" w:sz="4" w:space="1" w:color="D9D9D9" w:themeColor="background1" w:themeShade="D9"/>
      </w:pBdr>
    </w:pPr>
    <w:r>
      <w:tab/>
    </w:r>
    <w:r>
      <w:tab/>
    </w:r>
    <w:sdt>
      <w:sdtPr>
        <w:id w:val="-129020877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14F650C" w14:textId="77777777" w:rsidR="00192472" w:rsidRDefault="00192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EE10" w14:textId="77777777" w:rsidR="00EA640C" w:rsidRDefault="00EA640C" w:rsidP="00192472">
      <w:pPr>
        <w:spacing w:after="0" w:line="240" w:lineRule="auto"/>
      </w:pPr>
      <w:r>
        <w:separator/>
      </w:r>
    </w:p>
  </w:footnote>
  <w:footnote w:type="continuationSeparator" w:id="0">
    <w:p w14:paraId="72D5D795" w14:textId="77777777" w:rsidR="00EA640C" w:rsidRDefault="00EA640C" w:rsidP="00192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EA54BE"/>
    <w:multiLevelType w:val="hybridMultilevel"/>
    <w:tmpl w:val="6C72B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46"/>
    <w:rsid w:val="00034616"/>
    <w:rsid w:val="0006063C"/>
    <w:rsid w:val="0015074B"/>
    <w:rsid w:val="00192472"/>
    <w:rsid w:val="0029639D"/>
    <w:rsid w:val="00326F90"/>
    <w:rsid w:val="006E332C"/>
    <w:rsid w:val="007005E7"/>
    <w:rsid w:val="00AA1D8D"/>
    <w:rsid w:val="00B47730"/>
    <w:rsid w:val="00BC74E1"/>
    <w:rsid w:val="00CB0664"/>
    <w:rsid w:val="00E17242"/>
    <w:rsid w:val="00EA6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7AF3A"/>
  <w14:defaultImageDpi w14:val="300"/>
  <w15:docId w15:val="{6BBE8B30-CBC1-421D-B27F-610A4FB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924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4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472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9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6D81604A24D5886440A31FCE1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04C11-0CC1-4F1F-9806-CB3391A9A8CA}"/>
      </w:docPartPr>
      <w:docPartBody>
        <w:p w:rsidR="00000000" w:rsidRDefault="00203349" w:rsidP="00203349">
          <w:pPr>
            <w:pStyle w:val="C3E6D81604A24D5886440A31FCE15BF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49"/>
    <w:rsid w:val="00203349"/>
    <w:rsid w:val="00D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6D81604A24D5886440A31FCE15BF2">
    <w:name w:val="C3E6D81604A24D5886440A31FCE15BF2"/>
    <w:rsid w:val="00203349"/>
  </w:style>
  <w:style w:type="paragraph" w:customStyle="1" w:styleId="AA1C3FE5B90A421598C0B75245751E64">
    <w:name w:val="AA1C3FE5B90A421598C0B75245751E64"/>
    <w:rsid w:val="00203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Himakar Raju Gunda</Company>
  <LinksUpToDate>false</LinksUpToDate>
  <CharactersWithSpaces>4405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Search Summarizer</dc:title>
  <dc:subject/>
  <dc:creator>Himakar Raju Gunda</dc:creator>
  <cp:keywords/>
  <cp:lastModifiedBy>Himakar Raju Gunda</cp:lastModifiedBy>
  <cp:revision>6</cp:revision>
  <dcterms:created xsi:type="dcterms:W3CDTF">2013-12-23T23:15:00Z</dcterms:created>
  <dcterms:modified xsi:type="dcterms:W3CDTF">2024-11-04T03:10:00Z</dcterms:modified>
  <cp:category/>
  <cp:version>1</cp:version>
</cp:coreProperties>
</file>